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F0108" w14:textId="77777777" w:rsidR="004A4505" w:rsidRDefault="00000000">
      <w:pPr>
        <w:pStyle w:val="Heading3"/>
      </w:pPr>
      <w:r>
        <w:t>Data Tables:</w:t>
      </w:r>
    </w:p>
    <w:p w14:paraId="52F761A7" w14:textId="77777777" w:rsidR="004A4505" w:rsidRDefault="00000000">
      <w:bookmarkStart w:id="0" w:name="OLE_LINK12"/>
      <w:r>
        <w:t xml:space="preserve">- Product_list: </w:t>
      </w:r>
      <w:bookmarkStart w:id="1" w:name="OLE_LINK6"/>
      <w:r>
        <w:t>List of products sold by Yes4all</w:t>
      </w:r>
      <w:bookmarkEnd w:id="1"/>
      <w:r>
        <w:t>.</w:t>
      </w:r>
    </w:p>
    <w:p w14:paraId="776A2406" w14:textId="77777777" w:rsidR="004A4505" w:rsidRDefault="00000000">
      <w:r>
        <w:t>- Transaction: Sales data, advertising performance, and other transactional records.</w:t>
      </w:r>
    </w:p>
    <w:p w14:paraId="3DF4EAA6" w14:textId="77777777" w:rsidR="004A4505" w:rsidRDefault="00000000">
      <w:r>
        <w:t xml:space="preserve">- Projection (Forecast): </w:t>
      </w:r>
      <w:bookmarkStart w:id="2" w:name="OLE_LINK5"/>
      <w:r>
        <w:t>Forecasted sales volume and expected costs</w:t>
      </w:r>
      <w:bookmarkEnd w:id="2"/>
      <w:r>
        <w:t>.</w:t>
      </w:r>
    </w:p>
    <w:p w14:paraId="77DAAE81" w14:textId="77777777" w:rsidR="004A4505" w:rsidRDefault="00000000">
      <w:r>
        <w:t>- Event_list: List of sales events on the platform.</w:t>
      </w:r>
    </w:p>
    <w:p w14:paraId="1B6580A7" w14:textId="77777777" w:rsidR="004A4505" w:rsidRDefault="00000000">
      <w:r>
        <w:t>- Inventory</w:t>
      </w:r>
      <w:bookmarkStart w:id="3" w:name="OLE_LINK2"/>
      <w:r>
        <w:t>: Current stock levels and the schedule for incoming inventory</w:t>
      </w:r>
      <w:bookmarkEnd w:id="3"/>
      <w:r>
        <w:t>.</w:t>
      </w:r>
    </w:p>
    <w:p w14:paraId="20054ED4" w14:textId="77777777" w:rsidR="004A4505" w:rsidRDefault="00000000">
      <w:pPr>
        <w:pStyle w:val="Heading3"/>
      </w:pPr>
      <w:bookmarkStart w:id="4" w:name="OLE_LINK11"/>
      <w:bookmarkEnd w:id="0"/>
      <w:r>
        <w:t>Key Definitions:</w:t>
      </w:r>
    </w:p>
    <w:p w14:paraId="06ADCB6C" w14:textId="77777777" w:rsidR="004A4505" w:rsidRDefault="00000000">
      <w:r>
        <w:t>- RS (Real Sales): The number of units sold to customers (= shipped_units).</w:t>
      </w:r>
    </w:p>
    <w:p w14:paraId="5461AEBF" w14:textId="77777777" w:rsidR="004A4505" w:rsidRDefault="00000000">
      <w:r>
        <w:t>- Promotion: Discount costs on the product's retail price (= coupon + vc_promo + vm_promo).</w:t>
      </w:r>
    </w:p>
    <w:p w14:paraId="4279BE49" w14:textId="77777777" w:rsidR="004A4505" w:rsidRDefault="00000000">
      <w:r>
        <w:t>- Ads: Advertising costs for search campaigns on the platform (= sbv + sp + sd + sb + dsp).</w:t>
      </w:r>
    </w:p>
    <w:p w14:paraId="5385DBBF" w14:textId="77777777" w:rsidR="004A4505" w:rsidRDefault="00000000">
      <w:r>
        <w:t>- Frozen Time: A product requires 3 months to complete; therefore, "frozen time" is the period during which no additional inventory can be ordered (3 months from the current month).</w:t>
      </w:r>
    </w:p>
    <w:p w14:paraId="514C176F" w14:textId="77777777" w:rsidR="004A4505" w:rsidRDefault="00000000">
      <w:r>
        <w:t>- Levels of Product: Category (Product Type) &gt;&gt; Subcategory (Product Group) &gt;&gt; SKU (Product Code).</w:t>
      </w:r>
    </w:p>
    <w:p w14:paraId="6F2BF07D" w14:textId="77777777" w:rsidR="004A4505" w:rsidRDefault="00000000">
      <w:r>
        <w:t>- Holiday Month: High-sales months on the platform.</w:t>
      </w:r>
    </w:p>
    <w:p w14:paraId="03B5CC39" w14:textId="77777777" w:rsidR="004A4505" w:rsidRDefault="00000000">
      <w:r>
        <w:t>- GMV (Gross Merchandise Value): Revenue from the product (= price * real sales).</w:t>
      </w:r>
    </w:p>
    <w:p w14:paraId="70684DE4" w14:textId="77777777" w:rsidR="004A4505" w:rsidRDefault="00000000">
      <w:r>
        <w:t>- Ordered Date: The date when the customer placed the order on the app.</w:t>
      </w:r>
    </w:p>
    <w:p w14:paraId="6C8123F4" w14:textId="77777777" w:rsidR="004A4505" w:rsidRDefault="00000000">
      <w:r>
        <w:t>- Shipped Date: The date when the customer received the product.</w:t>
      </w:r>
    </w:p>
    <w:p w14:paraId="314D38DC" w14:textId="77777777" w:rsidR="004A4505" w:rsidRDefault="00000000">
      <w:r>
        <w:t>- Incoming: Expected stock arrivals.</w:t>
      </w:r>
    </w:p>
    <w:p w14:paraId="7A8B1514" w14:textId="77777777" w:rsidR="004A4505" w:rsidRDefault="00000000">
      <w:r>
        <w:t>- Spend: Expenditure.</w:t>
      </w:r>
    </w:p>
    <w:bookmarkEnd w:id="4"/>
    <w:p w14:paraId="44B49335" w14:textId="77777777" w:rsidR="004A4505" w:rsidRDefault="00000000">
      <w:pPr>
        <w:pStyle w:val="Heading2"/>
      </w:pPr>
      <w:r>
        <w:t>Business Context:</w:t>
      </w:r>
    </w:p>
    <w:p w14:paraId="5E80244E" w14:textId="77777777" w:rsidR="004A4505" w:rsidRPr="00794E28" w:rsidRDefault="00000000">
      <w:pPr>
        <w:rPr>
          <w:u w:val="single"/>
        </w:rPr>
      </w:pPr>
      <w:r>
        <w:t xml:space="preserve">As </w:t>
      </w:r>
      <w:r w:rsidRPr="00794E28">
        <w:rPr>
          <w:u w:val="single"/>
        </w:rPr>
        <w:t>of mid-June 2023, the sales team is in a critical phase, evaluating and preparing forecasts for the upcoming months to ensure sufficient inventory for sales through the end of the year.</w:t>
      </w:r>
    </w:p>
    <w:p w14:paraId="74FDAC2F" w14:textId="3DCD93A3" w:rsidR="004A4505" w:rsidRDefault="00946511">
      <w:pPr>
        <w:pStyle w:val="Heading2"/>
      </w:pPr>
      <w:r>
        <w:t>Question 1</w:t>
      </w:r>
    </w:p>
    <w:p w14:paraId="42C37DD6" w14:textId="77777777" w:rsidR="004A4505" w:rsidRDefault="00000000">
      <w:bookmarkStart w:id="5" w:name="OLE_LINK9"/>
      <w:r>
        <w:t xml:space="preserve">Visualize </w:t>
      </w:r>
      <w:bookmarkStart w:id="6" w:name="OLE_LINK29"/>
      <w:r>
        <w:t xml:space="preserve">Data </w:t>
      </w:r>
      <w:bookmarkStart w:id="7" w:name="OLE_LINK10"/>
      <w:r>
        <w:t xml:space="preserve">for daily monitoring, with </w:t>
      </w:r>
      <w:bookmarkEnd w:id="7"/>
      <w:r>
        <w:t>no restrictions on the information displayed but including:</w:t>
      </w:r>
    </w:p>
    <w:bookmarkEnd w:id="5"/>
    <w:bookmarkEnd w:id="6"/>
    <w:p w14:paraId="60BF50D5" w14:textId="77777777" w:rsidR="004A4505" w:rsidRDefault="00000000">
      <w:r>
        <w:t>- Number of products launched to date, as of April, May, etc.</w:t>
      </w:r>
    </w:p>
    <w:p w14:paraId="268CF045" w14:textId="77777777" w:rsidR="004A4505" w:rsidRDefault="00000000">
      <w:r>
        <w:lastRenderedPageBreak/>
        <w:t>- Data as of which specific date?</w:t>
      </w:r>
    </w:p>
    <w:p w14:paraId="07EA4855" w14:textId="77777777" w:rsidR="004A4505" w:rsidRDefault="00000000">
      <w:r>
        <w:t>- Top 10 best-selling products of the month and 10 slowest-selling products of the month.</w:t>
      </w:r>
    </w:p>
    <w:p w14:paraId="41E5A05F" w14:textId="00E75836" w:rsidR="004A4505" w:rsidRDefault="00946511">
      <w:pPr>
        <w:pStyle w:val="Heading2"/>
      </w:pPr>
      <w:r>
        <w:t>Question 2</w:t>
      </w:r>
    </w:p>
    <w:p w14:paraId="21463EE5" w14:textId="77777777" w:rsidR="004A4505" w:rsidRDefault="00000000">
      <w:r>
        <w:t xml:space="preserve">To </w:t>
      </w:r>
      <w:bookmarkStart w:id="8" w:name="OLE_LINK3"/>
      <w:r>
        <w:t xml:space="preserve">support the </w:t>
      </w:r>
      <w:bookmarkStart w:id="9" w:name="OLE_LINK31"/>
      <w:r>
        <w:t xml:space="preserve">Sales PICs (person in charge of sales) in forecasting upcoming sales, the team has been tasked to review and automate </w:t>
      </w:r>
      <w:bookmarkEnd w:id="9"/>
      <w:r>
        <w:t>the logic of the forecast and create visualizations for use by sales.</w:t>
      </w:r>
    </w:p>
    <w:bookmarkEnd w:id="8"/>
    <w:p w14:paraId="1EE79DA0" w14:textId="77777777" w:rsidR="004A4505" w:rsidRDefault="00000000">
      <w:pPr>
        <w:pStyle w:val="Heading3"/>
      </w:pPr>
      <w:r>
        <w:t>Logic Review and Visualization: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4890"/>
        <w:gridCol w:w="2325"/>
      </w:tblGrid>
      <w:tr w:rsidR="00946511" w:rsidRPr="00946511" w14:paraId="3F589584" w14:textId="77777777" w:rsidTr="00946511"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C6096" w14:textId="77777777" w:rsidR="00946511" w:rsidRPr="00946511" w:rsidRDefault="00946511" w:rsidP="00946511">
            <w:pPr>
              <w:pStyle w:val="Heading3"/>
              <w:rPr>
                <w:lang w:val="en"/>
              </w:rPr>
            </w:pPr>
            <w:r w:rsidRPr="00946511">
              <w:rPr>
                <w:lang w:val="en"/>
              </w:rPr>
              <w:t>Alert metrics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22B7E" w14:textId="77777777" w:rsidR="00946511" w:rsidRPr="00946511" w:rsidRDefault="00946511" w:rsidP="00946511">
            <w:pPr>
              <w:pStyle w:val="Heading3"/>
              <w:rPr>
                <w:lang w:val="en"/>
              </w:rPr>
            </w:pPr>
            <w:r w:rsidRPr="00946511">
              <w:rPr>
                <w:lang w:val="en"/>
              </w:rPr>
              <w:t>Logic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B41D0" w14:textId="77777777" w:rsidR="00946511" w:rsidRPr="00946511" w:rsidRDefault="00946511" w:rsidP="00946511">
            <w:pPr>
              <w:pStyle w:val="Heading3"/>
              <w:rPr>
                <w:lang w:val="en"/>
              </w:rPr>
            </w:pPr>
            <w:r w:rsidRPr="00946511">
              <w:rPr>
                <w:lang w:val="en"/>
              </w:rPr>
              <w:t>Output</w:t>
            </w:r>
          </w:p>
        </w:tc>
      </w:tr>
      <w:tr w:rsidR="00946511" w:rsidRPr="00946511" w14:paraId="3557A252" w14:textId="77777777" w:rsidTr="00946511"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CB155" w14:textId="77777777" w:rsidR="00946511" w:rsidRPr="00946511" w:rsidRDefault="00946511" w:rsidP="00946511">
            <w:pPr>
              <w:pStyle w:val="Heading3"/>
              <w:rPr>
                <w:lang w:val="en"/>
              </w:rPr>
            </w:pPr>
            <w:r w:rsidRPr="00946511">
              <w:rPr>
                <w:lang w:val="en"/>
              </w:rPr>
              <w:t>Real sales (RS)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BF58E" w14:textId="10205A48" w:rsidR="00946511" w:rsidRPr="00946511" w:rsidRDefault="004C3359" w:rsidP="00946511">
            <w:pPr>
              <w:pStyle w:val="Heading3"/>
              <w:numPr>
                <w:ilvl w:val="0"/>
                <w:numId w:val="10"/>
              </w:numPr>
              <w:rPr>
                <w:lang w:val="en"/>
              </w:rPr>
            </w:pPr>
            <w:r w:rsidRPr="004C3359">
              <w:rPr>
                <w:rFonts w:hint="eastAsia"/>
                <w:lang w:val="en"/>
              </w:rPr>
              <w:t>●</w:t>
            </w:r>
            <w:r w:rsidRPr="004C3359">
              <w:rPr>
                <w:rFonts w:hint="eastAsia"/>
                <w:lang w:val="en"/>
              </w:rPr>
              <w:t xml:space="preserve"> </w:t>
            </w:r>
            <w:bookmarkStart w:id="10" w:name="OLE_LINK30"/>
            <w:r w:rsidRPr="004C3359">
              <w:rPr>
                <w:rFonts w:hint="eastAsia"/>
                <w:lang w:val="en"/>
              </w:rPr>
              <w:t>Alert if that month has Forecast RS &lt; Average RS of the last 3 months (pay attention to months with special events - Event)</w:t>
            </w:r>
            <w:bookmarkEnd w:id="10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7FCBC" w14:textId="77777777" w:rsidR="00946511" w:rsidRPr="00946511" w:rsidRDefault="00946511" w:rsidP="00946511">
            <w:pPr>
              <w:pStyle w:val="Heading3"/>
              <w:rPr>
                <w:lang w:val="en"/>
              </w:rPr>
            </w:pPr>
            <w:r w:rsidRPr="00946511">
              <w:rPr>
                <w:lang w:val="en"/>
              </w:rPr>
              <w:t>“To check real sales”</w:t>
            </w:r>
          </w:p>
        </w:tc>
      </w:tr>
      <w:tr w:rsidR="00946511" w:rsidRPr="00946511" w14:paraId="1E3749D9" w14:textId="77777777" w:rsidTr="00946511"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AFE73" w14:textId="77777777" w:rsidR="00946511" w:rsidRPr="00946511" w:rsidRDefault="00946511" w:rsidP="00946511">
            <w:pPr>
              <w:pStyle w:val="Heading3"/>
              <w:rPr>
                <w:lang w:val="en"/>
              </w:rPr>
            </w:pPr>
            <w:r w:rsidRPr="00946511">
              <w:rPr>
                <w:lang w:val="en"/>
              </w:rPr>
              <w:t>ads spend/GMV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079BD" w14:textId="18A059C6" w:rsidR="00946511" w:rsidRPr="00946511" w:rsidRDefault="00332FE8" w:rsidP="00946511">
            <w:pPr>
              <w:pStyle w:val="Heading3"/>
              <w:numPr>
                <w:ilvl w:val="0"/>
                <w:numId w:val="11"/>
              </w:numPr>
              <w:rPr>
                <w:lang w:val="en"/>
              </w:rPr>
            </w:pPr>
            <w:r w:rsidRPr="00332FE8">
              <w:rPr>
                <w:rFonts w:hint="eastAsia"/>
                <w:lang w:val="en"/>
              </w:rPr>
              <w:t>●</w:t>
            </w:r>
            <w:r w:rsidRPr="00332FE8">
              <w:rPr>
                <w:rFonts w:hint="eastAsia"/>
                <w:lang w:val="en"/>
              </w:rPr>
              <w:t xml:space="preserve"> </w:t>
            </w:r>
            <w:bookmarkStart w:id="11" w:name="OLE_LINK7"/>
            <w:r w:rsidRPr="00332FE8">
              <w:rPr>
                <w:rFonts w:hint="eastAsia"/>
                <w:lang w:val="en"/>
              </w:rPr>
              <w:t xml:space="preserve">Alert if that month has Forecast ads spend/GMV &lt; </w:t>
            </w:r>
            <w:bookmarkStart w:id="12" w:name="OLE_LINK8"/>
            <w:r w:rsidRPr="00332FE8">
              <w:rPr>
                <w:rFonts w:hint="eastAsia"/>
                <w:lang w:val="en"/>
              </w:rPr>
              <w:t>average ads spend/GMV of the last 3 months (pay attention to months with special events - Event)</w:t>
            </w:r>
            <w:bookmarkEnd w:id="11"/>
            <w:bookmarkEnd w:id="12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B1A28" w14:textId="77777777" w:rsidR="00946511" w:rsidRPr="00946511" w:rsidRDefault="00946511" w:rsidP="00946511">
            <w:pPr>
              <w:pStyle w:val="Heading3"/>
              <w:rPr>
                <w:lang w:val="en"/>
              </w:rPr>
            </w:pPr>
            <w:r w:rsidRPr="00946511">
              <w:rPr>
                <w:lang w:val="en"/>
              </w:rPr>
              <w:t xml:space="preserve">“To check </w:t>
            </w:r>
            <w:proofErr w:type="gramStart"/>
            <w:r w:rsidRPr="00946511">
              <w:rPr>
                <w:lang w:val="en"/>
              </w:rPr>
              <w:t>ads</w:t>
            </w:r>
            <w:proofErr w:type="gramEnd"/>
            <w:r w:rsidRPr="00946511">
              <w:rPr>
                <w:lang w:val="en"/>
              </w:rPr>
              <w:t xml:space="preserve"> spend”</w:t>
            </w:r>
          </w:p>
        </w:tc>
      </w:tr>
      <w:tr w:rsidR="00946511" w:rsidRPr="00946511" w14:paraId="3F5E5BAC" w14:textId="77777777" w:rsidTr="00946511"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8D117" w14:textId="77777777" w:rsidR="00946511" w:rsidRPr="00946511" w:rsidRDefault="00946511" w:rsidP="00946511">
            <w:pPr>
              <w:pStyle w:val="Heading3"/>
              <w:rPr>
                <w:lang w:val="en"/>
              </w:rPr>
            </w:pPr>
            <w:r w:rsidRPr="00946511">
              <w:rPr>
                <w:lang w:val="en"/>
              </w:rPr>
              <w:t>promotion spend/GMV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A2F3B" w14:textId="035D2124" w:rsidR="00946511" w:rsidRPr="00946511" w:rsidRDefault="00D03457" w:rsidP="00946511">
            <w:pPr>
              <w:pStyle w:val="Heading3"/>
              <w:numPr>
                <w:ilvl w:val="0"/>
                <w:numId w:val="11"/>
              </w:numPr>
              <w:rPr>
                <w:lang w:val="en"/>
              </w:rPr>
            </w:pPr>
            <w:r w:rsidRPr="00D03457">
              <w:rPr>
                <w:rFonts w:hint="eastAsia"/>
                <w:lang w:val="en"/>
              </w:rPr>
              <w:t>●</w:t>
            </w:r>
            <w:r w:rsidRPr="00D03457">
              <w:rPr>
                <w:rFonts w:hint="eastAsia"/>
                <w:lang w:val="en"/>
              </w:rPr>
              <w:t xml:space="preserve"> Alert if that month has Forecast promotion spend/GMV &lt; promotion spend/GMV average of the last 3 months (pay attention to months with special events - Event)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2B609" w14:textId="77777777" w:rsidR="00946511" w:rsidRPr="00946511" w:rsidRDefault="00946511" w:rsidP="00946511">
            <w:pPr>
              <w:pStyle w:val="Heading3"/>
              <w:rPr>
                <w:lang w:val="en"/>
              </w:rPr>
            </w:pPr>
            <w:r w:rsidRPr="00946511">
              <w:rPr>
                <w:lang w:val="en"/>
              </w:rPr>
              <w:t xml:space="preserve">“To check </w:t>
            </w:r>
            <w:proofErr w:type="gramStart"/>
            <w:r w:rsidRPr="00946511">
              <w:rPr>
                <w:lang w:val="en"/>
              </w:rPr>
              <w:t>promotion</w:t>
            </w:r>
            <w:proofErr w:type="gramEnd"/>
            <w:r w:rsidRPr="00946511">
              <w:rPr>
                <w:lang w:val="en"/>
              </w:rPr>
              <w:t xml:space="preserve"> spend”</w:t>
            </w:r>
          </w:p>
        </w:tc>
      </w:tr>
    </w:tbl>
    <w:p w14:paraId="43736A06" w14:textId="77777777" w:rsidR="004A4505" w:rsidRDefault="00000000">
      <w:pPr>
        <w:pStyle w:val="Heading3"/>
      </w:pPr>
      <w:r>
        <w:t>Questions:</w:t>
      </w:r>
    </w:p>
    <w:p w14:paraId="3DB737FB" w14:textId="77777777" w:rsidR="004A4505" w:rsidRDefault="00000000">
      <w:r>
        <w:t xml:space="preserve">1. </w:t>
      </w:r>
      <w:bookmarkStart w:id="13" w:name="OLE_LINK32"/>
      <w:r>
        <w:t>Evaluate the logic review for Sales.</w:t>
      </w:r>
      <w:bookmarkEnd w:id="13"/>
    </w:p>
    <w:p w14:paraId="38EB5CD2" w14:textId="77777777" w:rsidR="004A4505" w:rsidRDefault="00000000">
      <w:r>
        <w:t xml:space="preserve">2. </w:t>
      </w:r>
      <w:bookmarkStart w:id="14" w:name="OLE_LINK33"/>
      <w:r>
        <w:t>Visualize automated alerts for Sales</w:t>
      </w:r>
      <w:bookmarkEnd w:id="14"/>
      <w:r>
        <w:t>.</w:t>
      </w:r>
    </w:p>
    <w:p w14:paraId="3854A674" w14:textId="77777777" w:rsidR="004A4505" w:rsidRDefault="00000000">
      <w:r>
        <w:t xml:space="preserve">3. To improve the quality of the forecast, </w:t>
      </w:r>
      <w:bookmarkStart w:id="15" w:name="OLE_LINK1"/>
      <w:r>
        <w:t>what suggestions would you offer Sales to enhance their approach?</w:t>
      </w:r>
    </w:p>
    <w:bookmarkEnd w:id="15"/>
    <w:p w14:paraId="22827287" w14:textId="32BDE87B" w:rsidR="004A4505" w:rsidRDefault="00946511">
      <w:pPr>
        <w:pStyle w:val="Heading2"/>
      </w:pPr>
      <w:r>
        <w:t>Question 3</w:t>
      </w:r>
    </w:p>
    <w:p w14:paraId="01707C57" w14:textId="77777777" w:rsidR="004A4505" w:rsidRDefault="00000000">
      <w:r>
        <w:t>(Forecast Accuracy Analysis) Analyze the quality of the team's projection (forecast) to evaluate its reliability.</w:t>
      </w:r>
    </w:p>
    <w:p w14:paraId="535EBA2B" w14:textId="77777777" w:rsidR="004A4505" w:rsidRDefault="00000000">
      <w:r>
        <w:t>- Comment on the accuracy of the projections over time.</w:t>
      </w:r>
    </w:p>
    <w:p w14:paraId="7418F609" w14:textId="77777777" w:rsidR="004A4505" w:rsidRDefault="00000000">
      <w:r>
        <w:lastRenderedPageBreak/>
        <w:t xml:space="preserve">- Provide insights </w:t>
      </w:r>
      <w:bookmarkStart w:id="16" w:name="OLE_LINK4"/>
      <w:r>
        <w:t>into the behavior of the person creating these projections. To improve projections, which metrics need closer monitoring</w:t>
      </w:r>
      <w:bookmarkEnd w:id="16"/>
      <w:r>
        <w:t>?</w:t>
      </w:r>
    </w:p>
    <w:p w14:paraId="7CA3AA95" w14:textId="77777777" w:rsidR="004A4505" w:rsidRDefault="00000000">
      <w:r>
        <w:t>- Are these projections reliable? Why or why not?</w:t>
      </w:r>
    </w:p>
    <w:sectPr w:rsidR="004A45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142411"/>
    <w:multiLevelType w:val="multilevel"/>
    <w:tmpl w:val="9D1486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9095931"/>
    <w:multiLevelType w:val="multilevel"/>
    <w:tmpl w:val="061A6C1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52523867">
    <w:abstractNumId w:val="8"/>
  </w:num>
  <w:num w:numId="2" w16cid:durableId="294483357">
    <w:abstractNumId w:val="6"/>
  </w:num>
  <w:num w:numId="3" w16cid:durableId="61369726">
    <w:abstractNumId w:val="5"/>
  </w:num>
  <w:num w:numId="4" w16cid:durableId="713848666">
    <w:abstractNumId w:val="4"/>
  </w:num>
  <w:num w:numId="5" w16cid:durableId="890263143">
    <w:abstractNumId w:val="7"/>
  </w:num>
  <w:num w:numId="6" w16cid:durableId="1776365029">
    <w:abstractNumId w:val="3"/>
  </w:num>
  <w:num w:numId="7" w16cid:durableId="548955764">
    <w:abstractNumId w:val="2"/>
  </w:num>
  <w:num w:numId="8" w16cid:durableId="1051153227">
    <w:abstractNumId w:val="1"/>
  </w:num>
  <w:num w:numId="9" w16cid:durableId="1757433223">
    <w:abstractNumId w:val="0"/>
  </w:num>
  <w:num w:numId="10" w16cid:durableId="1395469928">
    <w:abstractNumId w:val="10"/>
  </w:num>
  <w:num w:numId="11" w16cid:durableId="9736053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2B"/>
    <w:rsid w:val="0006063C"/>
    <w:rsid w:val="0015074B"/>
    <w:rsid w:val="00187A1F"/>
    <w:rsid w:val="002030BA"/>
    <w:rsid w:val="0029639D"/>
    <w:rsid w:val="00326F90"/>
    <w:rsid w:val="00332FE8"/>
    <w:rsid w:val="003539B0"/>
    <w:rsid w:val="003602F4"/>
    <w:rsid w:val="00393D67"/>
    <w:rsid w:val="003A745A"/>
    <w:rsid w:val="004377E4"/>
    <w:rsid w:val="00471854"/>
    <w:rsid w:val="00473B7A"/>
    <w:rsid w:val="004A4505"/>
    <w:rsid w:val="004C3359"/>
    <w:rsid w:val="00607E6E"/>
    <w:rsid w:val="007204A7"/>
    <w:rsid w:val="00742344"/>
    <w:rsid w:val="0076329A"/>
    <w:rsid w:val="00765B54"/>
    <w:rsid w:val="00794E28"/>
    <w:rsid w:val="008663AF"/>
    <w:rsid w:val="008D5D97"/>
    <w:rsid w:val="00946511"/>
    <w:rsid w:val="0096574B"/>
    <w:rsid w:val="00AA1D8D"/>
    <w:rsid w:val="00B47730"/>
    <w:rsid w:val="00C07E90"/>
    <w:rsid w:val="00CB0664"/>
    <w:rsid w:val="00D03457"/>
    <w:rsid w:val="00ED27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74BFD9"/>
  <w14:defaultImageDpi w14:val="300"/>
  <w15:docId w15:val="{F61FA777-4590-4DD4-9B8C-0AB081F8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Nguyen, Ngoc Phuoc (Student)</cp:lastModifiedBy>
  <cp:revision>7</cp:revision>
  <dcterms:created xsi:type="dcterms:W3CDTF">2013-12-23T23:15:00Z</dcterms:created>
  <dcterms:modified xsi:type="dcterms:W3CDTF">2025-01-14T03:28:00Z</dcterms:modified>
  <cp:category/>
</cp:coreProperties>
</file>